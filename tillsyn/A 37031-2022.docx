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37031-2022 i Klippans kommun</w:t>
      </w:r>
    </w:p>
    <w:p>
      <w:r>
        <w:t>Detta dokument behandlar höga naturvärden i avverkningsamälan A 37031-2022 i Klippans kommun. Denna avverkningsanmälan inkom 2022-09-02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dvärgkällmossa (S) och västlig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37031-2022.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6228820, E 387020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